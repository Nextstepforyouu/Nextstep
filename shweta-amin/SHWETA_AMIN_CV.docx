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97043" w14:textId="16548D25" w:rsidR="00491378" w:rsidRPr="0035748C" w:rsidRDefault="00491378" w:rsidP="003E334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48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SHWETA CHANDRAKANT AMIN</w:t>
      </w: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EC-117/302, Sector–3, Leo CHSL, </w:t>
      </w:r>
      <w:proofErr w:type="spellStart"/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Evershine</w:t>
      </w:r>
      <w:proofErr w:type="spellEnd"/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City, Vasai East, Maharashtra – 401208</w:t>
      </w: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E33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Contact: </w:t>
      </w: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shwetaamin1301@gmail.com | +91 80877 87994 / 78229 63667</w:t>
      </w: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DOB: 01 March 2001 | Nationality: Indian | Passport No: T6181965</w:t>
      </w:r>
    </w:p>
    <w:p w14:paraId="772BBE0C" w14:textId="77777777" w:rsidR="00491378" w:rsidRDefault="003028F8" w:rsidP="00491378">
      <w:pPr>
        <w:tabs>
          <w:tab w:val="left" w:pos="4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28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9B7D2" wp14:editId="04AFD891">
                <wp:simplePos x="0" y="0"/>
                <wp:positionH relativeFrom="column">
                  <wp:posOffset>-825500</wp:posOffset>
                </wp:positionH>
                <wp:positionV relativeFrom="paragraph">
                  <wp:posOffset>28575</wp:posOffset>
                </wp:positionV>
                <wp:extent cx="7143750" cy="6350"/>
                <wp:effectExtent l="38100" t="38100" r="76200" b="88900"/>
                <wp:wrapNone/>
                <wp:docPr id="8987389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A4D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pt,2.25pt" to="497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00983CE" w14:textId="77777777" w:rsidR="00491378" w:rsidRPr="00452300" w:rsidRDefault="00491378" w:rsidP="00452300">
      <w:pPr>
        <w:pBdr>
          <w:bottom w:val="single" w:sz="4" w:space="1" w:color="auto"/>
        </w:pBdr>
        <w:tabs>
          <w:tab w:val="left" w:pos="450"/>
        </w:tabs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574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OBJECTIVE</w:t>
      </w:r>
    </w:p>
    <w:p w14:paraId="11059569" w14:textId="251E21F5" w:rsidR="00491378" w:rsidRPr="0035748C" w:rsidRDefault="00491378" w:rsidP="00452300">
      <w:pPr>
        <w:tabs>
          <w:tab w:val="left" w:pos="450"/>
        </w:tabs>
        <w:spacing w:line="36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Motivated</w:t>
      </w:r>
      <w:proofErr w:type="gramEnd"/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confident professional seeking a rewarding role in the service industry where I can leverage my skills, adaptability, and experience to contribute meaningfully to organizational success.</w:t>
      </w:r>
    </w:p>
    <w:p w14:paraId="47FD886C" w14:textId="6AD85146" w:rsidR="00B93E93" w:rsidRPr="00452300" w:rsidRDefault="00491378" w:rsidP="00452300">
      <w:pPr>
        <w:pBdr>
          <w:bottom w:val="single" w:sz="4" w:space="1" w:color="auto"/>
        </w:pBdr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452300">
        <w:rPr>
          <w:rFonts w:ascii="Times New Roman" w:hAnsi="Times New Roman" w:cs="Times New Roman"/>
          <w:b/>
          <w:sz w:val="28"/>
          <w:szCs w:val="28"/>
        </w:rPr>
        <w:t xml:space="preserve">WORK EXPERIENCE </w:t>
      </w:r>
    </w:p>
    <w:p w14:paraId="1AD760B2" w14:textId="55CDF092" w:rsidR="00491378" w:rsidRPr="00452300" w:rsidRDefault="00491378" w:rsidP="00452300">
      <w:pPr>
        <w:pStyle w:val="ListBullet"/>
        <w:numPr>
          <w:ilvl w:val="0"/>
          <w:numId w:val="12"/>
        </w:numPr>
        <w:spacing w:before="240" w:afterLines="240" w:after="576" w:line="360" w:lineRule="auto"/>
        <w:ind w:left="-709" w:right="-1140"/>
        <w:jc w:val="both"/>
        <w:rPr>
          <w:rFonts w:ascii="Times New Roman" w:hAnsi="Times New Roman" w:cs="Times New Roman"/>
          <w:sz w:val="24"/>
          <w:szCs w:val="24"/>
        </w:rPr>
      </w:pPr>
      <w:r w:rsidRPr="00357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IndiGo Airlines – Cabin Crew</w:t>
      </w:r>
      <w:r w:rsidR="00F46463" w:rsidRPr="00452300">
        <w:rPr>
          <w:rFonts w:ascii="Times New Roman" w:hAnsi="Times New Roman" w:cs="Times New Roman"/>
          <w:sz w:val="24"/>
          <w:szCs w:val="24"/>
        </w:rPr>
        <w:tab/>
      </w:r>
      <w:r w:rsidR="00F46463" w:rsidRPr="00452300">
        <w:rPr>
          <w:rFonts w:ascii="Times New Roman" w:hAnsi="Times New Roman" w:cs="Times New Roman"/>
          <w:sz w:val="24"/>
          <w:szCs w:val="24"/>
        </w:rPr>
        <w:tab/>
      </w:r>
      <w:r w:rsidR="00F46463" w:rsidRPr="00452300">
        <w:rPr>
          <w:rFonts w:ascii="Times New Roman" w:hAnsi="Times New Roman" w:cs="Times New Roman"/>
          <w:sz w:val="24"/>
          <w:szCs w:val="24"/>
        </w:rPr>
        <w:tab/>
      </w:r>
      <w:r w:rsidR="00F46463" w:rsidRPr="00452300">
        <w:rPr>
          <w:rFonts w:ascii="Times New Roman" w:hAnsi="Times New Roman" w:cs="Times New Roman"/>
          <w:sz w:val="24"/>
          <w:szCs w:val="24"/>
        </w:rPr>
        <w:tab/>
      </w:r>
      <w:r w:rsidR="00F46463" w:rsidRPr="00452300">
        <w:rPr>
          <w:rFonts w:ascii="Times New Roman" w:hAnsi="Times New Roman" w:cs="Times New Roman"/>
          <w:sz w:val="24"/>
          <w:szCs w:val="24"/>
        </w:rPr>
        <w:tab/>
      </w:r>
      <w:r w:rsidR="00F46463" w:rsidRPr="00452300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452300">
        <w:rPr>
          <w:rFonts w:ascii="Times New Roman" w:hAnsi="Times New Roman" w:cs="Times New Roman"/>
          <w:sz w:val="24"/>
          <w:szCs w:val="24"/>
        </w:rPr>
        <w:tab/>
      </w:r>
      <w:r w:rsidRPr="00452300">
        <w:rPr>
          <w:rFonts w:ascii="Times New Roman" w:hAnsi="Times New Roman" w:cs="Times New Roman"/>
          <w:sz w:val="24"/>
          <w:szCs w:val="24"/>
        </w:rPr>
        <w:tab/>
      </w:r>
      <w:r w:rsidR="00F46463" w:rsidRPr="00452300">
        <w:rPr>
          <w:rFonts w:ascii="Times New Roman" w:hAnsi="Times New Roman" w:cs="Times New Roman"/>
          <w:sz w:val="24"/>
          <w:szCs w:val="24"/>
        </w:rPr>
        <w:t>Apr</w:t>
      </w:r>
      <w:r w:rsidRPr="00452300">
        <w:rPr>
          <w:rFonts w:ascii="Times New Roman" w:hAnsi="Times New Roman" w:cs="Times New Roman"/>
          <w:sz w:val="24"/>
          <w:szCs w:val="24"/>
        </w:rPr>
        <w:t xml:space="preserve"> 2022 </w:t>
      </w:r>
      <w:r w:rsidR="00F46463" w:rsidRPr="00452300">
        <w:rPr>
          <w:rFonts w:ascii="Times New Roman" w:hAnsi="Times New Roman" w:cs="Times New Roman"/>
          <w:sz w:val="24"/>
          <w:szCs w:val="24"/>
        </w:rPr>
        <w:t>–</w:t>
      </w:r>
      <w:r w:rsidRPr="00452300">
        <w:rPr>
          <w:rFonts w:ascii="Times New Roman" w:hAnsi="Times New Roman" w:cs="Times New Roman"/>
          <w:sz w:val="24"/>
          <w:szCs w:val="24"/>
        </w:rPr>
        <w:t xml:space="preserve"> Present</w:t>
      </w:r>
    </w:p>
    <w:p w14:paraId="1C4BF46F" w14:textId="77777777" w:rsidR="00491378" w:rsidRPr="00452300" w:rsidRDefault="00491378" w:rsidP="00452300">
      <w:pPr>
        <w:pStyle w:val="ListBullet"/>
        <w:numPr>
          <w:ilvl w:val="0"/>
          <w:numId w:val="31"/>
        </w:numPr>
        <w:spacing w:before="240" w:afterLines="240" w:after="576" w:line="360" w:lineRule="auto"/>
        <w:ind w:left="-567" w:right="-1140"/>
        <w:jc w:val="both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safety and security of passengers onboard.</w:t>
      </w:r>
    </w:p>
    <w:p w14:paraId="65C9896C" w14:textId="77777777" w:rsidR="00491378" w:rsidRPr="00452300" w:rsidRDefault="00491378" w:rsidP="00452300">
      <w:pPr>
        <w:pStyle w:val="ListBullet"/>
        <w:numPr>
          <w:ilvl w:val="0"/>
          <w:numId w:val="31"/>
        </w:numPr>
        <w:spacing w:before="240" w:afterLines="240" w:after="576" w:line="360" w:lineRule="auto"/>
        <w:ind w:left="-567" w:right="-1140"/>
        <w:jc w:val="both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first aid and handled emergency situations.</w:t>
      </w:r>
    </w:p>
    <w:p w14:paraId="65E3A9A0" w14:textId="77777777" w:rsidR="00491378" w:rsidRPr="00452300" w:rsidRDefault="00491378" w:rsidP="00452300">
      <w:pPr>
        <w:pStyle w:val="ListBullet"/>
        <w:numPr>
          <w:ilvl w:val="0"/>
          <w:numId w:val="31"/>
        </w:numPr>
        <w:spacing w:before="240" w:afterLines="240" w:after="576" w:line="360" w:lineRule="auto"/>
        <w:ind w:left="-567" w:right="-11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Maintained a professional and pleasant demeanor at all times</w:t>
      </w:r>
      <w:proofErr w:type="gramEnd"/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66258B4" w14:textId="4501650B" w:rsidR="00491378" w:rsidRPr="00452300" w:rsidRDefault="00491378" w:rsidP="00452300">
      <w:pPr>
        <w:pStyle w:val="ListBullet"/>
        <w:numPr>
          <w:ilvl w:val="0"/>
          <w:numId w:val="12"/>
        </w:numPr>
        <w:spacing w:before="240" w:afterLines="240" w:after="576" w:line="360" w:lineRule="auto"/>
        <w:ind w:left="-709" w:right="-1140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Trident Nariman Point &amp; The Oberoi Hotels &amp; Resorts</w:t>
      </w:r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  <w:t xml:space="preserve">        </w:t>
      </w:r>
      <w:r w:rsidRPr="004523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Nov 2021 – Apr 2022</w:t>
      </w:r>
      <w:r w:rsidRPr="004523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– Front Office Assistant</w:t>
      </w:r>
    </w:p>
    <w:p w14:paraId="6655F234" w14:textId="77777777" w:rsidR="00491378" w:rsidRPr="00452300" w:rsidRDefault="00491378" w:rsidP="00452300">
      <w:pPr>
        <w:pStyle w:val="ListBullet"/>
        <w:numPr>
          <w:ilvl w:val="0"/>
          <w:numId w:val="33"/>
        </w:numPr>
        <w:spacing w:before="240" w:afterLines="240" w:after="576" w:line="360" w:lineRule="auto"/>
        <w:ind w:left="-567" w:right="-1140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Assisted with guest check-ins and customized service preferences</w:t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A7E305A" w14:textId="77777777" w:rsidR="00491378" w:rsidRPr="00452300" w:rsidRDefault="00491378" w:rsidP="00452300">
      <w:pPr>
        <w:pStyle w:val="ListBullet"/>
        <w:numPr>
          <w:ilvl w:val="0"/>
          <w:numId w:val="33"/>
        </w:numPr>
        <w:spacing w:before="240" w:afterLines="240" w:after="576" w:line="360" w:lineRule="auto"/>
        <w:ind w:left="-567" w:right="-1140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Updated guest records and daily reports.</w:t>
      </w:r>
    </w:p>
    <w:p w14:paraId="620201AC" w14:textId="77777777" w:rsidR="00491378" w:rsidRPr="00452300" w:rsidRDefault="00491378" w:rsidP="00452300">
      <w:pPr>
        <w:pStyle w:val="ListBullet"/>
        <w:numPr>
          <w:ilvl w:val="0"/>
          <w:numId w:val="33"/>
        </w:numPr>
        <w:spacing w:before="240" w:afterLines="240" w:after="576" w:line="360" w:lineRule="auto"/>
        <w:ind w:left="-567" w:right="-1140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guest data using Opera software.</w:t>
      </w:r>
    </w:p>
    <w:p w14:paraId="7FAD8D34" w14:textId="19E0FE7F" w:rsidR="00491378" w:rsidRPr="00452300" w:rsidRDefault="00491378" w:rsidP="00452300">
      <w:pPr>
        <w:pStyle w:val="ListBullet"/>
        <w:numPr>
          <w:ilvl w:val="0"/>
          <w:numId w:val="12"/>
        </w:numPr>
        <w:spacing w:before="240" w:afterLines="240" w:after="576" w:line="360" w:lineRule="auto"/>
        <w:ind w:left="-709" w:right="-1140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Pacific Tools Pvt. Ltd. – Marketing Assistant</w:t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</w:t>
      </w:r>
      <w:r w:rsidRPr="004523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</w:t>
      </w:r>
      <w:r w:rsidRPr="004523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</w:t>
      </w:r>
      <w:r w:rsidRPr="004523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2020 – May 2021</w:t>
      </w:r>
    </w:p>
    <w:p w14:paraId="2BC8616D" w14:textId="77777777" w:rsidR="00491378" w:rsidRPr="00452300" w:rsidRDefault="00491378" w:rsidP="00452300">
      <w:pPr>
        <w:pStyle w:val="ListBullet"/>
        <w:numPr>
          <w:ilvl w:val="0"/>
          <w:numId w:val="35"/>
        </w:numPr>
        <w:spacing w:before="240" w:afterLines="240" w:after="576" w:line="360" w:lineRule="auto"/>
        <w:ind w:left="-567" w:right="-1140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Engaged with clients to understand requirements and deliver tailored services</w:t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5F708B" w14:textId="77777777" w:rsidR="00491378" w:rsidRPr="00452300" w:rsidRDefault="00491378" w:rsidP="00452300">
      <w:pPr>
        <w:pStyle w:val="ListBullet"/>
        <w:numPr>
          <w:ilvl w:val="0"/>
          <w:numId w:val="35"/>
        </w:numPr>
        <w:spacing w:before="240" w:afterLines="240" w:after="576" w:line="360" w:lineRule="auto"/>
        <w:ind w:left="-567" w:right="-1140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Drafted quotations and proforma invoices.</w:t>
      </w:r>
    </w:p>
    <w:p w14:paraId="41D6A1CF" w14:textId="77777777" w:rsidR="00CB2110" w:rsidRPr="00452300" w:rsidRDefault="00491378" w:rsidP="00452300">
      <w:pPr>
        <w:pStyle w:val="ListBullet"/>
        <w:numPr>
          <w:ilvl w:val="0"/>
          <w:numId w:val="35"/>
        </w:numPr>
        <w:spacing w:before="240" w:afterLines="240" w:after="576" w:line="360" w:lineRule="auto"/>
        <w:ind w:left="-567" w:right="-1140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Followed up on client payments and maintained Excel-based records.</w:t>
      </w:r>
    </w:p>
    <w:p w14:paraId="7EFE8305" w14:textId="1B629F52" w:rsidR="00CB2110" w:rsidRPr="00452300" w:rsidRDefault="00CB2110" w:rsidP="00452300">
      <w:pPr>
        <w:pStyle w:val="ListBullet"/>
        <w:numPr>
          <w:ilvl w:val="0"/>
          <w:numId w:val="12"/>
        </w:numPr>
        <w:spacing w:before="240" w:afterLines="240" w:after="576" w:line="360" w:lineRule="auto"/>
        <w:ind w:left="-709" w:right="-1140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Trident Nariman Point &amp; The Oberoi Hotels &amp; Resorts</w:t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      </w:t>
      </w:r>
      <w:r w:rsidRPr="004523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Nov 2019 – Sept 2020</w:t>
      </w:r>
    </w:p>
    <w:p w14:paraId="03A9EC61" w14:textId="77777777" w:rsidR="00CB2110" w:rsidRPr="00452300" w:rsidRDefault="00CB2110" w:rsidP="00452300">
      <w:pPr>
        <w:pStyle w:val="ListBullet"/>
        <w:numPr>
          <w:ilvl w:val="0"/>
          <w:numId w:val="0"/>
        </w:numPr>
        <w:spacing w:before="240" w:afterLines="240" w:after="576" w:line="360" w:lineRule="auto"/>
        <w:ind w:left="-709" w:right="-11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– Trident Meetings </w:t>
      </w:r>
      <w:proofErr w:type="spellStart"/>
      <w:r w:rsidRPr="004523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Assistant</w:t>
      </w:r>
      <w:proofErr w:type="spellEnd"/>
    </w:p>
    <w:p w14:paraId="66A77EA3" w14:textId="77777777" w:rsidR="00CB2110" w:rsidRPr="00452300" w:rsidRDefault="00CB2110" w:rsidP="00452300">
      <w:pPr>
        <w:pStyle w:val="ListBullet"/>
        <w:numPr>
          <w:ilvl w:val="0"/>
          <w:numId w:val="37"/>
        </w:numPr>
        <w:spacing w:before="240" w:afterLines="240" w:after="576" w:line="360" w:lineRule="auto"/>
        <w:ind w:left="-567" w:right="-11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Managed booking of meeting rooms via calls and emails.</w:t>
      </w:r>
    </w:p>
    <w:p w14:paraId="1F84EFA6" w14:textId="77777777" w:rsidR="00CB2110" w:rsidRPr="00452300" w:rsidRDefault="00CB2110" w:rsidP="00452300">
      <w:pPr>
        <w:pStyle w:val="ListBullet"/>
        <w:numPr>
          <w:ilvl w:val="0"/>
          <w:numId w:val="37"/>
        </w:numPr>
        <w:spacing w:before="240" w:afterLines="240" w:after="576" w:line="360" w:lineRule="auto"/>
        <w:ind w:left="-567" w:right="-11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 and settled invoices for meetings and F&amp;B services.</w:t>
      </w:r>
    </w:p>
    <w:p w14:paraId="0483241A" w14:textId="5ECB7E04" w:rsidR="00BA18D9" w:rsidRPr="00452300" w:rsidRDefault="00CB2110" w:rsidP="00452300">
      <w:pPr>
        <w:pStyle w:val="ListBullet"/>
        <w:numPr>
          <w:ilvl w:val="0"/>
          <w:numId w:val="37"/>
        </w:numPr>
        <w:spacing w:before="240" w:afterLines="240" w:after="576" w:line="360" w:lineRule="auto"/>
        <w:ind w:left="-567" w:right="-114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30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Micros system for data handling and guest records.</w:t>
      </w:r>
    </w:p>
    <w:p w14:paraId="198B516B" w14:textId="77777777" w:rsidR="00452300" w:rsidRDefault="00452300" w:rsidP="00452300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before="120" w:afterLines="240" w:after="576" w:line="360" w:lineRule="auto"/>
        <w:ind w:left="-1134" w:right="-114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6597FC5" w14:textId="5892F9F0" w:rsidR="00BA18D9" w:rsidRPr="00452300" w:rsidRDefault="00BA18D9" w:rsidP="00452300">
      <w:pPr>
        <w:pStyle w:val="ListBullet"/>
        <w:numPr>
          <w:ilvl w:val="0"/>
          <w:numId w:val="0"/>
        </w:numPr>
        <w:pBdr>
          <w:bottom w:val="single" w:sz="4" w:space="1" w:color="auto"/>
        </w:pBdr>
        <w:spacing w:before="120" w:afterLines="240" w:after="576" w:line="360" w:lineRule="auto"/>
        <w:ind w:left="-1134" w:right="-1140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230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EDUCATION</w:t>
      </w:r>
    </w:p>
    <w:tbl>
      <w:tblPr>
        <w:tblW w:w="0" w:type="auto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09"/>
        <w:gridCol w:w="2740"/>
        <w:gridCol w:w="1947"/>
        <w:gridCol w:w="1208"/>
      </w:tblGrid>
      <w:tr w:rsidR="00BA18D9" w:rsidRPr="0035748C" w14:paraId="03FC7B70" w14:textId="77777777" w:rsidTr="00452300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35A52D99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Qualification</w:t>
            </w:r>
          </w:p>
        </w:tc>
        <w:tc>
          <w:tcPr>
            <w:tcW w:w="679" w:type="dxa"/>
            <w:vAlign w:val="center"/>
            <w:hideMark/>
          </w:tcPr>
          <w:p w14:paraId="1CD317CF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2710" w:type="dxa"/>
            <w:vAlign w:val="center"/>
            <w:hideMark/>
          </w:tcPr>
          <w:p w14:paraId="69450FC7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197B2C3F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0" w:type="auto"/>
            <w:vAlign w:val="center"/>
            <w:hideMark/>
          </w:tcPr>
          <w:p w14:paraId="255D3665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Percentage</w:t>
            </w:r>
          </w:p>
        </w:tc>
      </w:tr>
      <w:tr w:rsidR="00BA18D9" w:rsidRPr="0035748C" w14:paraId="6F111F6D" w14:textId="77777777" w:rsidTr="0045230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8183AC1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B.Com</w:t>
            </w:r>
            <w:proofErr w:type="gramEnd"/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(Pursuing)</w:t>
            </w:r>
          </w:p>
        </w:tc>
        <w:tc>
          <w:tcPr>
            <w:tcW w:w="679" w:type="dxa"/>
            <w:vAlign w:val="center"/>
            <w:hideMark/>
          </w:tcPr>
          <w:p w14:paraId="2492A108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2710" w:type="dxa"/>
            <w:vAlign w:val="center"/>
            <w:hideMark/>
          </w:tcPr>
          <w:p w14:paraId="28387C1C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9FE0D99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 University</w:t>
            </w:r>
          </w:p>
        </w:tc>
        <w:tc>
          <w:tcPr>
            <w:tcW w:w="0" w:type="auto"/>
            <w:vAlign w:val="center"/>
            <w:hideMark/>
          </w:tcPr>
          <w:p w14:paraId="425C6EBD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–</w:t>
            </w:r>
          </w:p>
        </w:tc>
      </w:tr>
      <w:tr w:rsidR="00BA18D9" w:rsidRPr="0035748C" w14:paraId="30A1C7FC" w14:textId="77777777" w:rsidTr="0045230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EEF7F78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H.S.C</w:t>
            </w:r>
          </w:p>
        </w:tc>
        <w:tc>
          <w:tcPr>
            <w:tcW w:w="679" w:type="dxa"/>
            <w:vAlign w:val="center"/>
            <w:hideMark/>
          </w:tcPr>
          <w:p w14:paraId="44FA2DEE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2018</w:t>
            </w:r>
          </w:p>
        </w:tc>
        <w:tc>
          <w:tcPr>
            <w:tcW w:w="2710" w:type="dxa"/>
            <w:vAlign w:val="center"/>
            <w:hideMark/>
          </w:tcPr>
          <w:p w14:paraId="4CC0EFBB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Holy Family Junior College</w:t>
            </w:r>
          </w:p>
        </w:tc>
        <w:tc>
          <w:tcPr>
            <w:tcW w:w="0" w:type="auto"/>
            <w:vAlign w:val="center"/>
            <w:hideMark/>
          </w:tcPr>
          <w:p w14:paraId="20B9C4D5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11C0E870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66.92%</w:t>
            </w:r>
          </w:p>
        </w:tc>
      </w:tr>
      <w:tr w:rsidR="00BA18D9" w:rsidRPr="0035748C" w14:paraId="41FB57F7" w14:textId="77777777" w:rsidTr="00452300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981EA55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S.S.C</w:t>
            </w:r>
          </w:p>
        </w:tc>
        <w:tc>
          <w:tcPr>
            <w:tcW w:w="679" w:type="dxa"/>
            <w:vAlign w:val="center"/>
            <w:hideMark/>
          </w:tcPr>
          <w:p w14:paraId="1807AC47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2710" w:type="dxa"/>
            <w:vAlign w:val="center"/>
            <w:hideMark/>
          </w:tcPr>
          <w:p w14:paraId="7968DAC2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J.B. Ludhani High School</w:t>
            </w:r>
          </w:p>
        </w:tc>
        <w:tc>
          <w:tcPr>
            <w:tcW w:w="0" w:type="auto"/>
            <w:vAlign w:val="center"/>
            <w:hideMark/>
          </w:tcPr>
          <w:p w14:paraId="469D42CE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0" w:type="auto"/>
            <w:vAlign w:val="center"/>
            <w:hideMark/>
          </w:tcPr>
          <w:p w14:paraId="1A18BC45" w14:textId="77777777" w:rsidR="00BA18D9" w:rsidRPr="0035748C" w:rsidRDefault="00BA18D9" w:rsidP="0045230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5748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69.62%</w:t>
            </w:r>
          </w:p>
        </w:tc>
      </w:tr>
    </w:tbl>
    <w:p w14:paraId="5BC8D41B" w14:textId="77777777" w:rsidR="00BA18D9" w:rsidRPr="00452300" w:rsidRDefault="00BA18D9" w:rsidP="00452300">
      <w:pPr>
        <w:pBdr>
          <w:bottom w:val="single" w:sz="4" w:space="1" w:color="auto"/>
        </w:pBdr>
        <w:spacing w:before="100" w:beforeAutospacing="1" w:after="100" w:afterAutospacing="1" w:line="360" w:lineRule="auto"/>
        <w:ind w:left="-1134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452300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ADDITIONAL QUALIFICATIONS</w:t>
      </w:r>
    </w:p>
    <w:p w14:paraId="7B8A3741" w14:textId="77777777" w:rsidR="00BA18D9" w:rsidRPr="0035748C" w:rsidRDefault="00BA18D9" w:rsidP="00452300">
      <w:pPr>
        <w:numPr>
          <w:ilvl w:val="0"/>
          <w:numId w:val="38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Diploma in Aviation, Hospitality &amp; Travel Management – </w:t>
      </w:r>
      <w:proofErr w:type="spellStart"/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Frankfinn</w:t>
      </w:r>
      <w:proofErr w:type="spellEnd"/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Institute</w:t>
      </w:r>
    </w:p>
    <w:p w14:paraId="0076BAC5" w14:textId="77777777" w:rsidR="00BA18D9" w:rsidRPr="0035748C" w:rsidRDefault="00BA18D9" w:rsidP="00452300">
      <w:pPr>
        <w:numPr>
          <w:ilvl w:val="0"/>
          <w:numId w:val="38"/>
        </w:numPr>
        <w:tabs>
          <w:tab w:val="clear" w:pos="720"/>
          <w:tab w:val="num" w:pos="360"/>
        </w:tabs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MS-CIT – Hrishi Computer, Vasai</w:t>
      </w:r>
    </w:p>
    <w:p w14:paraId="4FC52B45" w14:textId="2FDB1FEA" w:rsidR="00B93E93" w:rsidRPr="00452300" w:rsidRDefault="00BA18D9" w:rsidP="00452300">
      <w:pPr>
        <w:pBdr>
          <w:bottom w:val="single" w:sz="4" w:space="1" w:color="auto"/>
        </w:pBdr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452300">
        <w:rPr>
          <w:rFonts w:ascii="Times New Roman" w:hAnsi="Times New Roman" w:cs="Times New Roman"/>
          <w:b/>
          <w:sz w:val="28"/>
          <w:szCs w:val="28"/>
        </w:rPr>
        <w:t>SKILLS</w:t>
      </w:r>
    </w:p>
    <w:p w14:paraId="0FAF20A8" w14:textId="77777777" w:rsidR="00BA18D9" w:rsidRPr="0035748C" w:rsidRDefault="00BA18D9" w:rsidP="00452300">
      <w:pPr>
        <w:numPr>
          <w:ilvl w:val="0"/>
          <w:numId w:val="39"/>
        </w:numPr>
        <w:tabs>
          <w:tab w:val="clear" w:pos="720"/>
        </w:tabs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and enthusiastic attitude</w:t>
      </w:r>
    </w:p>
    <w:p w14:paraId="4C848C7F" w14:textId="77777777" w:rsidR="00BA18D9" w:rsidRPr="0035748C" w:rsidRDefault="00BA18D9" w:rsidP="00452300">
      <w:pPr>
        <w:numPr>
          <w:ilvl w:val="0"/>
          <w:numId w:val="39"/>
        </w:numPr>
        <w:tabs>
          <w:tab w:val="clear" w:pos="720"/>
        </w:tabs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learner with high adaptability</w:t>
      </w:r>
    </w:p>
    <w:p w14:paraId="140EB836" w14:textId="77777777" w:rsidR="00BA18D9" w:rsidRPr="0035748C" w:rsidRDefault="00BA18D9" w:rsidP="00452300">
      <w:pPr>
        <w:numPr>
          <w:ilvl w:val="0"/>
          <w:numId w:val="39"/>
        </w:numPr>
        <w:tabs>
          <w:tab w:val="clear" w:pos="720"/>
        </w:tabs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Team player with ability to take initiative</w:t>
      </w:r>
    </w:p>
    <w:p w14:paraId="3146C718" w14:textId="77777777" w:rsidR="00115F43" w:rsidRPr="00452300" w:rsidRDefault="00000000" w:rsidP="00452300">
      <w:pPr>
        <w:pBdr>
          <w:bottom w:val="single" w:sz="4" w:space="1" w:color="auto"/>
        </w:pBdr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452300">
        <w:rPr>
          <w:rFonts w:ascii="Times New Roman" w:hAnsi="Times New Roman" w:cs="Times New Roman"/>
          <w:b/>
          <w:sz w:val="28"/>
          <w:szCs w:val="28"/>
        </w:rPr>
        <w:t>LANGUAGES</w:t>
      </w:r>
    </w:p>
    <w:p w14:paraId="26088422" w14:textId="593DC1F5" w:rsidR="00B93E93" w:rsidRPr="00452300" w:rsidRDefault="00000000" w:rsidP="00452300">
      <w:pPr>
        <w:spacing w:line="360" w:lineRule="auto"/>
        <w:ind w:left="-1134"/>
        <w:rPr>
          <w:rFonts w:ascii="Times New Roman" w:hAnsi="Times New Roman" w:cs="Times New Roman"/>
          <w:sz w:val="24"/>
          <w:szCs w:val="24"/>
        </w:rPr>
      </w:pPr>
      <w:r w:rsidRPr="00452300">
        <w:rPr>
          <w:rFonts w:ascii="Times New Roman" w:hAnsi="Times New Roman" w:cs="Times New Roman"/>
          <w:sz w:val="24"/>
          <w:szCs w:val="24"/>
        </w:rPr>
        <w:t>English (Professional), Hindi &amp; Marathi (Native)</w:t>
      </w:r>
    </w:p>
    <w:p w14:paraId="0B2CABA0" w14:textId="77777777" w:rsidR="00452300" w:rsidRPr="0035748C" w:rsidRDefault="00452300" w:rsidP="00452300">
      <w:pPr>
        <w:pBdr>
          <w:bottom w:val="single" w:sz="4" w:space="1" w:color="auto"/>
        </w:pBdr>
        <w:spacing w:before="100" w:beforeAutospacing="1" w:after="100" w:afterAutospacing="1" w:line="360" w:lineRule="auto"/>
        <w:ind w:left="-1134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35748C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DECLARATION</w:t>
      </w:r>
    </w:p>
    <w:p w14:paraId="4BC0CFD2" w14:textId="77777777" w:rsidR="00452300" w:rsidRPr="0035748C" w:rsidRDefault="00452300" w:rsidP="00452300">
      <w:pPr>
        <w:spacing w:before="100" w:beforeAutospacing="1" w:after="100" w:afterAutospacing="1" w:line="360" w:lineRule="auto"/>
        <w:ind w:left="-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748C">
        <w:rPr>
          <w:rFonts w:ascii="Times New Roman" w:eastAsia="Times New Roman" w:hAnsi="Times New Roman" w:cs="Times New Roman"/>
          <w:sz w:val="24"/>
          <w:szCs w:val="24"/>
          <w:lang w:eastAsia="en-IN"/>
        </w:rPr>
        <w:t>I hereby declare that the above information is true to the best of my knowledge.</w:t>
      </w:r>
    </w:p>
    <w:p w14:paraId="603C7A4C" w14:textId="77777777" w:rsidR="00452300" w:rsidRPr="001314FE" w:rsidRDefault="00452300" w:rsidP="003028F8">
      <w:pPr>
        <w:spacing w:line="360" w:lineRule="auto"/>
        <w:ind w:left="-1134"/>
        <w:rPr>
          <w:rFonts w:ascii="Times New Roman" w:hAnsi="Times New Roman" w:cs="Times New Roman"/>
        </w:rPr>
      </w:pPr>
    </w:p>
    <w:sectPr w:rsidR="00452300" w:rsidRPr="001314FE" w:rsidSect="001314FE">
      <w:pgSz w:w="12240" w:h="15840"/>
      <w:pgMar w:top="1440" w:right="1800" w:bottom="1440" w:left="180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A708D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F97DFB"/>
    <w:multiLevelType w:val="hybridMultilevel"/>
    <w:tmpl w:val="D6E247F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050422F2"/>
    <w:multiLevelType w:val="hybridMultilevel"/>
    <w:tmpl w:val="C444FF36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06D13E91"/>
    <w:multiLevelType w:val="hybridMultilevel"/>
    <w:tmpl w:val="0458DE42"/>
    <w:lvl w:ilvl="0" w:tplc="4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2" w15:restartNumberingAfterBreak="0">
    <w:nsid w:val="0BBB3180"/>
    <w:multiLevelType w:val="multilevel"/>
    <w:tmpl w:val="5868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582DCE"/>
    <w:multiLevelType w:val="hybridMultilevel"/>
    <w:tmpl w:val="CF9AE43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1D057EF1"/>
    <w:multiLevelType w:val="hybridMultilevel"/>
    <w:tmpl w:val="6E54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80B15"/>
    <w:multiLevelType w:val="hybridMultilevel"/>
    <w:tmpl w:val="9DE4A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E05616"/>
    <w:multiLevelType w:val="hybridMultilevel"/>
    <w:tmpl w:val="C2EA044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7" w15:restartNumberingAfterBreak="0">
    <w:nsid w:val="2A857119"/>
    <w:multiLevelType w:val="multilevel"/>
    <w:tmpl w:val="1A92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266F3"/>
    <w:multiLevelType w:val="hybridMultilevel"/>
    <w:tmpl w:val="A7B0996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9" w15:restartNumberingAfterBreak="0">
    <w:nsid w:val="33DF40A9"/>
    <w:multiLevelType w:val="hybridMultilevel"/>
    <w:tmpl w:val="C48473FE"/>
    <w:lvl w:ilvl="0" w:tplc="4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0" w15:restartNumberingAfterBreak="0">
    <w:nsid w:val="36D7042C"/>
    <w:multiLevelType w:val="hybridMultilevel"/>
    <w:tmpl w:val="923EF8A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384C071A"/>
    <w:multiLevelType w:val="multilevel"/>
    <w:tmpl w:val="5C0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B42D7D"/>
    <w:multiLevelType w:val="hybridMultilevel"/>
    <w:tmpl w:val="C48A6E70"/>
    <w:lvl w:ilvl="0" w:tplc="4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3" w15:restartNumberingAfterBreak="0">
    <w:nsid w:val="42311B3D"/>
    <w:multiLevelType w:val="hybridMultilevel"/>
    <w:tmpl w:val="253244AC"/>
    <w:lvl w:ilvl="0" w:tplc="4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24" w15:restartNumberingAfterBreak="0">
    <w:nsid w:val="46B41F14"/>
    <w:multiLevelType w:val="multilevel"/>
    <w:tmpl w:val="D02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0059A8"/>
    <w:multiLevelType w:val="hybridMultilevel"/>
    <w:tmpl w:val="84AC448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53C1621D"/>
    <w:multiLevelType w:val="hybridMultilevel"/>
    <w:tmpl w:val="58066BA4"/>
    <w:lvl w:ilvl="0" w:tplc="EBA4AF4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7" w15:restartNumberingAfterBreak="0">
    <w:nsid w:val="57BE6590"/>
    <w:multiLevelType w:val="multilevel"/>
    <w:tmpl w:val="22B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0E64C2"/>
    <w:multiLevelType w:val="hybridMultilevel"/>
    <w:tmpl w:val="5438598A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5FC25DB7"/>
    <w:multiLevelType w:val="hybridMultilevel"/>
    <w:tmpl w:val="0C04667A"/>
    <w:lvl w:ilvl="0" w:tplc="4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0" w15:restartNumberingAfterBreak="0">
    <w:nsid w:val="649E463D"/>
    <w:multiLevelType w:val="hybridMultilevel"/>
    <w:tmpl w:val="C33415F6"/>
    <w:lvl w:ilvl="0" w:tplc="40090001">
      <w:start w:val="1"/>
      <w:numFmt w:val="bullet"/>
      <w:lvlText w:val=""/>
      <w:lvlJc w:val="left"/>
      <w:pPr>
        <w:ind w:left="-3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31" w15:restartNumberingAfterBreak="0">
    <w:nsid w:val="66A4711C"/>
    <w:multiLevelType w:val="hybridMultilevel"/>
    <w:tmpl w:val="33B4F04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2" w15:restartNumberingAfterBreak="0">
    <w:nsid w:val="6C1414BC"/>
    <w:multiLevelType w:val="hybridMultilevel"/>
    <w:tmpl w:val="A0F8B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E7705A"/>
    <w:multiLevelType w:val="hybridMultilevel"/>
    <w:tmpl w:val="F2508408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4" w15:restartNumberingAfterBreak="0">
    <w:nsid w:val="72143C2F"/>
    <w:multiLevelType w:val="hybridMultilevel"/>
    <w:tmpl w:val="C5D862F6"/>
    <w:lvl w:ilvl="0" w:tplc="0AF0F54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5" w15:restartNumberingAfterBreak="0">
    <w:nsid w:val="728E0CAF"/>
    <w:multiLevelType w:val="hybridMultilevel"/>
    <w:tmpl w:val="9BC0A16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73D62140"/>
    <w:multiLevelType w:val="hybridMultilevel"/>
    <w:tmpl w:val="8E76B4D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7" w15:restartNumberingAfterBreak="0">
    <w:nsid w:val="7C87193D"/>
    <w:multiLevelType w:val="multilevel"/>
    <w:tmpl w:val="9D5E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A33138"/>
    <w:multiLevelType w:val="hybridMultilevel"/>
    <w:tmpl w:val="B6B261DE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9072136">
    <w:abstractNumId w:val="8"/>
  </w:num>
  <w:num w:numId="2" w16cid:durableId="942685319">
    <w:abstractNumId w:val="6"/>
  </w:num>
  <w:num w:numId="3" w16cid:durableId="696388273">
    <w:abstractNumId w:val="5"/>
  </w:num>
  <w:num w:numId="4" w16cid:durableId="1267690598">
    <w:abstractNumId w:val="4"/>
  </w:num>
  <w:num w:numId="5" w16cid:durableId="2138450717">
    <w:abstractNumId w:val="7"/>
  </w:num>
  <w:num w:numId="6" w16cid:durableId="1322153728">
    <w:abstractNumId w:val="3"/>
  </w:num>
  <w:num w:numId="7" w16cid:durableId="673075993">
    <w:abstractNumId w:val="2"/>
  </w:num>
  <w:num w:numId="8" w16cid:durableId="956330787">
    <w:abstractNumId w:val="1"/>
  </w:num>
  <w:num w:numId="9" w16cid:durableId="1714231205">
    <w:abstractNumId w:val="0"/>
  </w:num>
  <w:num w:numId="10" w16cid:durableId="1667129148">
    <w:abstractNumId w:val="22"/>
  </w:num>
  <w:num w:numId="11" w16cid:durableId="54550035">
    <w:abstractNumId w:val="23"/>
  </w:num>
  <w:num w:numId="12" w16cid:durableId="1915896799">
    <w:abstractNumId w:val="34"/>
  </w:num>
  <w:num w:numId="13" w16cid:durableId="2135783573">
    <w:abstractNumId w:val="20"/>
  </w:num>
  <w:num w:numId="14" w16cid:durableId="195774571">
    <w:abstractNumId w:val="35"/>
  </w:num>
  <w:num w:numId="15" w16cid:durableId="1723366951">
    <w:abstractNumId w:val="33"/>
  </w:num>
  <w:num w:numId="16" w16cid:durableId="1695888782">
    <w:abstractNumId w:val="25"/>
  </w:num>
  <w:num w:numId="17" w16cid:durableId="1607346206">
    <w:abstractNumId w:val="32"/>
  </w:num>
  <w:num w:numId="18" w16cid:durableId="1987123300">
    <w:abstractNumId w:val="26"/>
  </w:num>
  <w:num w:numId="19" w16cid:durableId="1658848582">
    <w:abstractNumId w:val="38"/>
  </w:num>
  <w:num w:numId="20" w16cid:durableId="1911117404">
    <w:abstractNumId w:val="28"/>
  </w:num>
  <w:num w:numId="21" w16cid:durableId="416943847">
    <w:abstractNumId w:val="36"/>
  </w:num>
  <w:num w:numId="22" w16cid:durableId="514149731">
    <w:abstractNumId w:val="15"/>
  </w:num>
  <w:num w:numId="23" w16cid:durableId="841121243">
    <w:abstractNumId w:val="14"/>
  </w:num>
  <w:num w:numId="24" w16cid:durableId="1102921941">
    <w:abstractNumId w:val="30"/>
  </w:num>
  <w:num w:numId="25" w16cid:durableId="1723599808">
    <w:abstractNumId w:val="31"/>
  </w:num>
  <w:num w:numId="26" w16cid:durableId="968361364">
    <w:abstractNumId w:val="18"/>
  </w:num>
  <w:num w:numId="27" w16cid:durableId="1237545222">
    <w:abstractNumId w:val="19"/>
  </w:num>
  <w:num w:numId="28" w16cid:durableId="734279246">
    <w:abstractNumId w:val="10"/>
  </w:num>
  <w:num w:numId="29" w16cid:durableId="2144469511">
    <w:abstractNumId w:val="11"/>
  </w:num>
  <w:num w:numId="30" w16cid:durableId="716667039">
    <w:abstractNumId w:val="37"/>
  </w:num>
  <w:num w:numId="31" w16cid:durableId="2071877142">
    <w:abstractNumId w:val="29"/>
  </w:num>
  <w:num w:numId="32" w16cid:durableId="1404136014">
    <w:abstractNumId w:val="21"/>
  </w:num>
  <w:num w:numId="33" w16cid:durableId="1036925846">
    <w:abstractNumId w:val="16"/>
  </w:num>
  <w:num w:numId="34" w16cid:durableId="1368289279">
    <w:abstractNumId w:val="12"/>
  </w:num>
  <w:num w:numId="35" w16cid:durableId="1532494847">
    <w:abstractNumId w:val="9"/>
  </w:num>
  <w:num w:numId="36" w16cid:durableId="1752198997">
    <w:abstractNumId w:val="27"/>
  </w:num>
  <w:num w:numId="37" w16cid:durableId="760955645">
    <w:abstractNumId w:val="13"/>
  </w:num>
  <w:num w:numId="38" w16cid:durableId="1267814739">
    <w:abstractNumId w:val="24"/>
  </w:num>
  <w:num w:numId="39" w16cid:durableId="12328844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KxMDAwMzezNDCwMLNU0lEKTi0uzszPAymwqAUAWyuKzywAAAA="/>
  </w:docVars>
  <w:rsids>
    <w:rsidRoot w:val="00B47730"/>
    <w:rsid w:val="000114EB"/>
    <w:rsid w:val="00034616"/>
    <w:rsid w:val="00037AAD"/>
    <w:rsid w:val="0006063C"/>
    <w:rsid w:val="00115F43"/>
    <w:rsid w:val="001314FE"/>
    <w:rsid w:val="0015074B"/>
    <w:rsid w:val="001C5CE4"/>
    <w:rsid w:val="00294D37"/>
    <w:rsid w:val="0029639D"/>
    <w:rsid w:val="003028F8"/>
    <w:rsid w:val="00303EC0"/>
    <w:rsid w:val="00324AAE"/>
    <w:rsid w:val="00326F90"/>
    <w:rsid w:val="00332033"/>
    <w:rsid w:val="00335B08"/>
    <w:rsid w:val="00395311"/>
    <w:rsid w:val="003E3349"/>
    <w:rsid w:val="00430224"/>
    <w:rsid w:val="00452300"/>
    <w:rsid w:val="00454118"/>
    <w:rsid w:val="00491378"/>
    <w:rsid w:val="0053192D"/>
    <w:rsid w:val="0058290A"/>
    <w:rsid w:val="00680F29"/>
    <w:rsid w:val="006E62F8"/>
    <w:rsid w:val="00786231"/>
    <w:rsid w:val="0088604E"/>
    <w:rsid w:val="00930FED"/>
    <w:rsid w:val="0095249C"/>
    <w:rsid w:val="009718A1"/>
    <w:rsid w:val="00984093"/>
    <w:rsid w:val="009917D9"/>
    <w:rsid w:val="009B6EF5"/>
    <w:rsid w:val="009E53E2"/>
    <w:rsid w:val="00A75E0B"/>
    <w:rsid w:val="00A804BC"/>
    <w:rsid w:val="00AA1D8D"/>
    <w:rsid w:val="00B10A2E"/>
    <w:rsid w:val="00B47730"/>
    <w:rsid w:val="00B93E93"/>
    <w:rsid w:val="00BA18D9"/>
    <w:rsid w:val="00BE4015"/>
    <w:rsid w:val="00C24632"/>
    <w:rsid w:val="00CB0664"/>
    <w:rsid w:val="00CB2110"/>
    <w:rsid w:val="00D50655"/>
    <w:rsid w:val="00D52EC3"/>
    <w:rsid w:val="00D95C51"/>
    <w:rsid w:val="00F2068F"/>
    <w:rsid w:val="00F441D9"/>
    <w:rsid w:val="00F46463"/>
    <w:rsid w:val="00F76412"/>
    <w:rsid w:val="00F90557"/>
    <w:rsid w:val="00FB2F81"/>
    <w:rsid w:val="00FB74DD"/>
    <w:rsid w:val="00FC6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BDBAA"/>
  <w14:defaultImageDpi w14:val="300"/>
  <w15:docId w15:val="{FFE5F13C-FCCB-49AD-9EBD-C2BD4722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314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4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E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Chawathe</dc:creator>
  <cp:keywords/>
  <dc:description>generated by python-docx</dc:description>
  <cp:lastModifiedBy>Shashank Chawathe</cp:lastModifiedBy>
  <cp:revision>11</cp:revision>
  <cp:lastPrinted>2025-05-21T17:32:00Z</cp:lastPrinted>
  <dcterms:created xsi:type="dcterms:W3CDTF">2025-06-27T14:17:00Z</dcterms:created>
  <dcterms:modified xsi:type="dcterms:W3CDTF">2025-07-07T12:57:00Z</dcterms:modified>
  <cp:category/>
</cp:coreProperties>
</file>